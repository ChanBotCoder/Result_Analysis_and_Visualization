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KUMARESAN  K R</w:t>
      </w:r>
    </w:p>
    <w:p>
      <w:pPr>
        <w:pStyle w:val="Heading2"/>
      </w:pPr>
      <w:r>
        <w:t>Performance Chart: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Details:</w:t>
      </w:r>
    </w:p>
    <w:p>
      <w:r>
        <w:br/>
        <w:t>Student is get 'O' grade in CD3281 subject.</w:t>
        <w:br/>
        <w:t>Student is get 'A' grade in CD3291 subject.</w:t>
        <w:br/>
        <w:t>Student is get 'A' grade in CS3351 subject.</w:t>
        <w:br/>
        <w:t>Student is get 'A' grade in CS3352 subject.</w:t>
        <w:br/>
        <w:t>Student is get 'O' grade in CS3361 subject.</w:t>
        <w:br/>
        <w:t>Student is get 'O' grade in CS3381 subject.</w:t>
        <w:br/>
        <w:t>Student is get 'B+' grade in CS3391 subject.</w:t>
        <w:br/>
        <w:t>Student is get 'O' grade in GE3361 subject.</w:t>
        <w:br/>
        <w:t>Student is get 'B+' grade in MA3354 subject.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