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Overall Performance</w:t>
      </w:r>
    </w:p>
    <w:p>
      <w:pPr>
        <w:pStyle w:val="Heading2"/>
      </w:pPr>
      <w:r>
        <w:t>Performance Chart: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Performance Summary:</w:t>
      </w:r>
    </w:p>
    <w:p>
      <w:pPr>
        <w:pStyle w:val="Heading3"/>
      </w:pPr>
      <w:r>
        <w:t>Student Have 4 arrears:</w:t>
      </w:r>
    </w:p>
    <w:p>
      <w:r>
        <w:br/>
        <w:t>NARESH  S</w:t>
      </w:r>
    </w:p>
    <w:p>
      <w:pPr>
        <w:pStyle w:val="Heading3"/>
      </w:pPr>
      <w:r>
        <w:t>Student Have 3 arrears:</w:t>
      </w:r>
    </w:p>
    <w:p>
      <w:r>
        <w:br/>
        <w:t>KANNAN  S</w:t>
        <w:br/>
        <w:t>LOKESH  P</w:t>
        <w:br/>
        <w:t>SANTHOSH  M</w:t>
        <w:br/>
        <w:t>SRIKANTH  R</w:t>
        <w:br/>
        <w:t>SUJAN  M S</w:t>
      </w:r>
    </w:p>
    <w:p>
      <w:pPr>
        <w:pStyle w:val="Heading3"/>
      </w:pPr>
      <w:r>
        <w:t>Student Have 2 arrears:</w:t>
      </w:r>
    </w:p>
    <w:p>
      <w:r>
        <w:br/>
        <w:t>ABHISHEK  K A</w:t>
        <w:br/>
        <w:t>ABIRAMI  S</w:t>
        <w:br/>
        <w:t>GIRIDHARAN  K</w:t>
        <w:br/>
        <w:t>GOWTHAM  K</w:t>
        <w:br/>
        <w:t>KANNAN  T</w:t>
        <w:br/>
        <w:t>PRIYADHARSHINI  K</w:t>
        <w:br/>
        <w:t>SAKTHIVEL  R</w:t>
        <w:br/>
        <w:t>SRIKANTH  S</w:t>
        <w:br/>
        <w:t>UMA BHARATHI  J</w:t>
        <w:br/>
        <w:t>VIMAL RAJ  C</w:t>
        <w:br/>
        <w:t>JAHAN  V</w:t>
        <w:br/>
        <w:t>NEHRU PRASAD  S R</w:t>
      </w:r>
    </w:p>
    <w:p>
      <w:pPr>
        <w:pStyle w:val="Heading3"/>
      </w:pPr>
      <w:r>
        <w:t>Student Have 1 arrears:</w:t>
      </w:r>
    </w:p>
    <w:p>
      <w:r>
        <w:br/>
        <w:t>AKASH  S</w:t>
        <w:br/>
        <w:t>DHANASHALINI  S</w:t>
        <w:br/>
        <w:t>DHANESHA  A S</w:t>
        <w:br/>
        <w:t>GAYATHRI  J M</w:t>
        <w:br/>
        <w:t>GUKAN  R</w:t>
        <w:br/>
        <w:t>HANEEN  S</w:t>
        <w:br/>
        <w:t>KARTHICK  V</w:t>
        <w:br/>
        <w:t>KIRUBAKARAN  P</w:t>
        <w:br/>
        <w:t>LAKSHANA  S S</w:t>
        <w:br/>
        <w:t>MANOJKUMAR  K</w:t>
        <w:br/>
        <w:t>MEHANDHIGA  M</w:t>
        <w:br/>
        <w:t>RANJITHKUMAR  S</w:t>
        <w:br/>
        <w:t>SABARI NATHAN  V</w:t>
        <w:br/>
        <w:t>SEENIVASAN  G</w:t>
        <w:br/>
        <w:t>SEVVELKARAN PALANI</w:t>
        <w:br/>
        <w:t>VETRIVEL</w:t>
        <w:br/>
        <w:t>SIBIKA  S</w:t>
        <w:br/>
        <w:t>SWATHI  V</w:t>
        <w:br/>
        <w:t>SWETHA  V</w:t>
        <w:br/>
        <w:t>VARSHINI  R R</w:t>
        <w:br/>
        <w:t>HARIHARAN  C</w:t>
        <w:br/>
        <w:t>THANARAJ  S</w:t>
      </w:r>
    </w:p>
    <w:p>
      <w:pPr>
        <w:pStyle w:val="Heading3"/>
      </w:pPr>
      <w:r>
        <w:t>Student Have 0 arrears:</w:t>
      </w:r>
    </w:p>
    <w:p>
      <w:r>
        <w:br/>
        <w:t>AMBIRTHA  N</w:t>
        <w:br/>
        <w:t>AMITHA KANISHMA  J</w:t>
        <w:br/>
        <w:t>BALA SOWMIYA  G</w:t>
        <w:br/>
        <w:t>BAVADHARANI  C</w:t>
        <w:br/>
        <w:t>CHANDRU  J</w:t>
        <w:br/>
        <w:t>DEVADHARSHINI  K</w:t>
        <w:br/>
        <w:t>DHANUSHIKA  S</w:t>
        <w:br/>
        <w:t>DHARANI  S</w:t>
        <w:br/>
        <w:t>DINESH  T</w:t>
        <w:br/>
        <w:t>DINESH RAM  S</w:t>
        <w:br/>
        <w:t>DIVYA  D</w:t>
        <w:br/>
        <w:t>HARI PRASANTH  S</w:t>
        <w:br/>
        <w:t>JASWIN  M</w:t>
        <w:br/>
        <w:t>KIRTHIKA  S S</w:t>
        <w:br/>
        <w:t>KOUSHIK  R</w:t>
        <w:br/>
        <w:t>KOWSIKA  A</w:t>
        <w:br/>
        <w:t>KUMARESAN  K R</w:t>
        <w:br/>
        <w:t>MALLISAVITHA  M S K</w:t>
        <w:br/>
        <w:t>MERINKANTH  N</w:t>
        <w:br/>
        <w:t>MOHAMMED ABDULLA  A</w:t>
        <w:br/>
        <w:t>NIKITHA  A</w:t>
        <w:br/>
        <w:t>PIRTHIKA  P N</w:t>
        <w:br/>
        <w:t>PRIYADHARSHINI  M</w:t>
        <w:br/>
        <w:t>RESHI  S T</w:t>
        <w:br/>
        <w:t>SANDHIYA  R</w:t>
        <w:br/>
        <w:t>SHANKAR  D</w:t>
        <w:br/>
        <w:t>SHRINIDHI  S</w:t>
        <w:br/>
        <w:t>SRIKAANTH  V S</w:t>
        <w:br/>
        <w:t>YOGESWARI  R</w:t>
        <w:br/>
        <w:t>VIMALRAJ  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